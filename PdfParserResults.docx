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PDF Parser Results</w:t>
      </w:r>
    </w:p>
    <w:p>
      <w:pPr>
        <w:pStyle w:val="Heading1"/>
      </w:pPr>
      <w:r>
        <w:t>What surgeries has this patient had?</w:t>
      </w:r>
    </w:p>
    <w:p>
      <w:pPr>
        <w:pStyle w:val="ListBullet"/>
      </w:pPr>
      <w:r>
        <w:t>chase jeanne</w:t>
      </w:r>
    </w:p>
    <w:p>
      <w:pPr>
        <w:pStyle w:val="ListBullet2"/>
      </w:pPr>
      <w:r>
        <w:t>Date:    4292019</w:t>
      </w:r>
    </w:p>
    <w:p>
      <w:pPr>
        <w:pStyle w:val="ListBullet2"/>
      </w:pPr>
      <w:r>
        <w:t>Source pages:    1</w:t>
      </w:r>
    </w:p>
    <w:p>
      <w:pPr>
        <w:pStyle w:val="ListBullet"/>
      </w:pPr>
      <w:r>
        <w:t>removal of maxillary plates with narrowing of the alar base</w:t>
      </w:r>
    </w:p>
    <w:p>
      <w:pPr>
        <w:pStyle w:val="ListBullet2"/>
      </w:pPr>
      <w:r>
        <w:t>Date:    None</w:t>
      </w:r>
    </w:p>
    <w:p>
      <w:pPr>
        <w:pStyle w:val="ListBullet2"/>
      </w:pPr>
      <w:r>
        <w:t>Source pages:    22</w:t>
      </w:r>
    </w:p>
    <w:p>
      <w:pPr>
        <w:pStyle w:val="ListBullet"/>
      </w:pPr>
      <w:r>
        <w:t>radiofrequency reduction of the palate</w:t>
      </w:r>
    </w:p>
    <w:p>
      <w:pPr>
        <w:pStyle w:val="ListBullet2"/>
      </w:pPr>
      <w:r>
        <w:t>Date:    None</w:t>
      </w:r>
    </w:p>
    <w:p>
      <w:pPr>
        <w:pStyle w:val="ListBullet2"/>
      </w:pPr>
      <w:r>
        <w:t>Source pages:    22</w:t>
      </w:r>
    </w:p>
    <w:p>
      <w:pPr>
        <w:pStyle w:val="ListBullet"/>
      </w:pPr>
      <w:r>
        <w:t>cei</w:t>
      </w:r>
    </w:p>
    <w:p>
      <w:pPr>
        <w:pStyle w:val="ListBullet2"/>
      </w:pPr>
      <w:r>
        <w:t>Date:    None</w:t>
      </w:r>
    </w:p>
    <w:p>
      <w:pPr>
        <w:pStyle w:val="ListBullet2"/>
      </w:pPr>
      <w:r>
        <w:t>Source pages:    25</w:t>
      </w:r>
    </w:p>
    <w:p>
      <w:pPr>
        <w:pStyle w:val="ListBullet"/>
      </w:pPr>
      <w:r>
        <w:t>cfi</w:t>
      </w:r>
    </w:p>
    <w:p>
      <w:pPr>
        <w:pStyle w:val="ListBullet2"/>
      </w:pPr>
      <w:r>
        <w:t>Date:    None</w:t>
      </w:r>
    </w:p>
    <w:p>
      <w:pPr>
        <w:pStyle w:val="ListBullet2"/>
      </w:pPr>
      <w:r>
        <w:t>Source pages:    25</w:t>
      </w:r>
    </w:p>
    <w:p>
      <w:pPr>
        <w:pStyle w:val="ListBullet"/>
      </w:pPr>
      <w:r>
        <w:t>cei cfi page</w:t>
      </w:r>
    </w:p>
    <w:p>
      <w:pPr>
        <w:pStyle w:val="ListBullet2"/>
      </w:pPr>
      <w:r>
        <w:t>Date:    11/01/11</w:t>
      </w:r>
    </w:p>
    <w:p>
      <w:pPr>
        <w:pStyle w:val="ListBullet2"/>
      </w:pPr>
      <w:r>
        <w:t>Source pages:    37</w:t>
      </w:r>
    </w:p>
    <w:p>
      <w:pPr>
        <w:pStyle w:val="ListBullet"/>
      </w:pPr>
      <w:r>
        <w:t>hip surgery</w:t>
      </w:r>
    </w:p>
    <w:p>
      <w:pPr>
        <w:pStyle w:val="ListBullet2"/>
      </w:pPr>
      <w:r>
        <w:t>Date:    None</w:t>
      </w:r>
    </w:p>
    <w:p>
      <w:pPr>
        <w:pStyle w:val="ListBullet2"/>
      </w:pPr>
      <w:r>
        <w:t>Source pages:    52, 87</w:t>
      </w:r>
    </w:p>
    <w:p>
      <w:pPr>
        <w:pStyle w:val="ListBullet"/>
      </w:pPr>
      <w:r>
        <w:t>tonsillectomy</w:t>
      </w:r>
    </w:p>
    <w:p>
      <w:pPr>
        <w:pStyle w:val="ListBullet2"/>
      </w:pPr>
      <w:r>
        <w:t>Date:    None</w:t>
      </w:r>
    </w:p>
    <w:p>
      <w:pPr>
        <w:pStyle w:val="ListBullet2"/>
      </w:pPr>
      <w:r>
        <w:t>Source pages:    52</w:t>
      </w:r>
    </w:p>
    <w:p>
      <w:pPr>
        <w:pStyle w:val="ListBullet"/>
      </w:pPr>
      <w:r>
        <w:t>right hip surgery</w:t>
      </w:r>
    </w:p>
    <w:p>
      <w:pPr>
        <w:pStyle w:val="ListBullet2"/>
      </w:pPr>
      <w:r>
        <w:t>Date:    None</w:t>
      </w:r>
    </w:p>
    <w:p>
      <w:pPr>
        <w:pStyle w:val="ListBullet2"/>
      </w:pPr>
      <w:r>
        <w:t>Source pages:    67, 70</w:t>
      </w:r>
    </w:p>
    <w:p>
      <w:pPr>
        <w:pStyle w:val="ListBullet"/>
      </w:pPr>
      <w:r>
        <w:t>legs</w:t>
      </w:r>
    </w:p>
    <w:p>
      <w:pPr>
        <w:pStyle w:val="ListBullet2"/>
      </w:pPr>
      <w:r>
        <w:t>Date:    None</w:t>
      </w:r>
    </w:p>
    <w:p>
      <w:pPr>
        <w:pStyle w:val="ListBullet2"/>
      </w:pPr>
      <w:r>
        <w:t>Source pages:    85</w:t>
      </w:r>
    </w:p>
    <w:p>
      <w:pPr>
        <w:pStyle w:val="ListBullet"/>
      </w:pPr>
      <w:r>
        <w:t>hysterectomy</w:t>
      </w:r>
    </w:p>
    <w:p>
      <w:pPr>
        <w:pStyle w:val="ListBullet2"/>
      </w:pPr>
      <w:r>
        <w:t>Date:    None, 05/02/2013</w:t>
      </w:r>
    </w:p>
    <w:p>
      <w:pPr>
        <w:pStyle w:val="ListBullet2"/>
      </w:pPr>
      <w:r>
        <w:t>Source pages:    87, 120</w:t>
      </w:r>
    </w:p>
    <w:p>
      <w:pPr>
        <w:pStyle w:val="ListBullet"/>
      </w:pPr>
      <w:r>
        <w:t>encounter for screening for malignant neoplasm of cervix</w:t>
      </w:r>
    </w:p>
    <w:p>
      <w:pPr>
        <w:pStyle w:val="ListBullet2"/>
      </w:pPr>
      <w:r>
        <w:t>Date:    05/25/2021</w:t>
      </w:r>
    </w:p>
    <w:p>
      <w:pPr>
        <w:pStyle w:val="ListBullet2"/>
      </w:pPr>
      <w:r>
        <w:t>Source pages:    117</w:t>
      </w:r>
    </w:p>
    <w:p>
      <w:pPr>
        <w:pStyle w:val="ListBullet"/>
      </w:pPr>
      <w:r>
        <w:t>l4-l5 ilesi</w:t>
      </w:r>
    </w:p>
    <w:p>
      <w:pPr>
        <w:pStyle w:val="ListBullet2"/>
      </w:pPr>
      <w:r>
        <w:t>Date:    04/20/2022</w:t>
      </w:r>
    </w:p>
    <w:p>
      <w:pPr>
        <w:pStyle w:val="ListBullet2"/>
      </w:pPr>
      <w:r>
        <w:t>Source pages:    120</w:t>
      </w:r>
    </w:p>
    <w:p>
      <w:pPr>
        <w:pStyle w:val="ListBullet"/>
      </w:pPr>
      <w:r>
        <w:t>colonoscopy</w:t>
      </w:r>
    </w:p>
    <w:p>
      <w:pPr>
        <w:pStyle w:val="ListBullet2"/>
      </w:pPr>
      <w:r>
        <w:t>Date:    05/05/2021</w:t>
      </w:r>
    </w:p>
    <w:p>
      <w:pPr>
        <w:pStyle w:val="ListBullet2"/>
      </w:pPr>
      <w:r>
        <w:t>Source pages:    120</w:t>
      </w:r>
    </w:p>
    <w:p>
      <w:pPr>
        <w:pStyle w:val="ListBullet"/>
      </w:pPr>
      <w:r>
        <w:t>wisdom teeth extraction</w:t>
      </w:r>
    </w:p>
    <w:p>
      <w:pPr>
        <w:pStyle w:val="ListBullet2"/>
      </w:pPr>
      <w:r>
        <w:t>Date:    11/27/2018</w:t>
      </w:r>
    </w:p>
    <w:p>
      <w:pPr>
        <w:pStyle w:val="ListBullet2"/>
      </w:pPr>
      <w:r>
        <w:t>Source pages:    120</w:t>
      </w:r>
    </w:p>
    <w:p>
      <w:pPr>
        <w:pStyle w:val="Heading1"/>
      </w:pPr>
      <w:r>
        <w:t>What medications has this patient used?</w:t>
      </w:r>
    </w:p>
    <w:p>
      <w:pPr>
        <w:pStyle w:val="ListBullet"/>
      </w:pPr>
      <w:r>
        <w:t>chase jeanne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04/29/2019,  None</w:t>
      </w:r>
    </w:p>
    <w:p>
      <w:pPr>
        <w:pStyle w:val="ListBullet2"/>
      </w:pPr>
      <w:r>
        <w:t>Source pages:    1</w:t>
      </w:r>
    </w:p>
    <w:p>
      <w:pPr>
        <w:pStyle w:val="ListBullet"/>
      </w:pPr>
      <w:r>
        <w:t>estradiol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None,  None</w:t>
      </w:r>
    </w:p>
    <w:p>
      <w:pPr>
        <w:pStyle w:val="ListBullet2"/>
      </w:pPr>
      <w:r>
        <w:t>Source pages:    6, 111</w:t>
      </w:r>
    </w:p>
    <w:p>
      <w:pPr>
        <w:pStyle w:val="ListBullet"/>
      </w:pPr>
      <w:r>
        <w:t>fluticasone propionate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None,  None</w:t>
      </w:r>
    </w:p>
    <w:p>
      <w:pPr>
        <w:pStyle w:val="ListBullet2"/>
      </w:pPr>
      <w:r>
        <w:t>Source pages:    6</w:t>
      </w:r>
    </w:p>
    <w:p>
      <w:pPr>
        <w:pStyle w:val="ListBullet"/>
      </w:pPr>
      <w:r>
        <w:t>lory na (28)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None,  None</w:t>
      </w:r>
    </w:p>
    <w:p>
      <w:pPr>
        <w:pStyle w:val="ListBullet2"/>
      </w:pPr>
      <w:r>
        <w:t>Source pages:    6</w:t>
      </w:r>
    </w:p>
    <w:p>
      <w:pPr>
        <w:pStyle w:val="ListBullet"/>
      </w:pPr>
      <w:r>
        <w:t>quetiapine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None,  None</w:t>
      </w:r>
    </w:p>
    <w:p>
      <w:pPr>
        <w:pStyle w:val="ListBullet3"/>
      </w:pPr>
      <w:r>
        <w:t>05/08/2023,  11/04/2023</w:t>
      </w:r>
    </w:p>
    <w:p>
      <w:pPr>
        <w:pStyle w:val="ListBullet3"/>
      </w:pPr>
      <w:r>
        <w:t>04/01/2020,  08/29/2020</w:t>
      </w:r>
    </w:p>
    <w:p>
      <w:pPr>
        <w:pStyle w:val="ListBullet3"/>
      </w:pPr>
      <w:r>
        <w:t>11/20/2018,  11/21/2018</w:t>
      </w:r>
    </w:p>
    <w:p>
      <w:pPr>
        <w:pStyle w:val="ListBullet2"/>
      </w:pPr>
      <w:r>
        <w:t>Source pages:    6, 95, 107, 111</w:t>
      </w:r>
    </w:p>
    <w:p>
      <w:pPr>
        <w:pStyle w:val="ListBullet"/>
      </w:pPr>
      <w:r>
        <w:t>zolpidem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None,  None</w:t>
      </w:r>
    </w:p>
    <w:p>
      <w:pPr>
        <w:pStyle w:val="ListBullet3"/>
      </w:pPr>
      <w:r>
        <w:t>02/06/2023,  08/05/2023</w:t>
      </w:r>
    </w:p>
    <w:p>
      <w:pPr>
        <w:pStyle w:val="ListBullet3"/>
      </w:pPr>
      <w:r>
        <w:t>05/06/2020,  10/03/2020</w:t>
      </w:r>
    </w:p>
    <w:p>
      <w:pPr>
        <w:pStyle w:val="ListBullet3"/>
      </w:pPr>
      <w:r>
        <w:t>03/03/2018,  03/31/2021</w:t>
      </w:r>
    </w:p>
    <w:p>
      <w:pPr>
        <w:pStyle w:val="ListBullet2"/>
      </w:pPr>
      <w:r>
        <w:t>Source pages:    6, 95, 107, 111</w:t>
      </w:r>
    </w:p>
    <w:p>
      <w:pPr>
        <w:pStyle w:val="ListBullet"/>
      </w:pPr>
      <w:r>
        <w:t>temazepam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None,  None</w:t>
      </w:r>
    </w:p>
    <w:p>
      <w:pPr>
        <w:pStyle w:val="ListBullet2"/>
      </w:pPr>
      <w:r>
        <w:t>Source pages:    22, 52</w:t>
      </w:r>
    </w:p>
    <w:p>
      <w:pPr>
        <w:pStyle w:val="ListBullet"/>
      </w:pPr>
      <w:r>
        <w:t>trazodone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None,  None</w:t>
      </w:r>
    </w:p>
    <w:p>
      <w:pPr>
        <w:pStyle w:val="ListBullet2"/>
      </w:pPr>
      <w:r>
        <w:t>Source pages:    22, 52</w:t>
      </w:r>
    </w:p>
    <w:p>
      <w:pPr>
        <w:pStyle w:val="ListBullet"/>
      </w:pPr>
      <w:r>
        <w:t>cymbalta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None,  None</w:t>
      </w:r>
    </w:p>
    <w:p>
      <w:pPr>
        <w:pStyle w:val="ListBullet3"/>
      </w:pPr>
      <w:r>
        <w:t>11/01/2011,  11/03/2011</w:t>
      </w:r>
    </w:p>
    <w:p>
      <w:pPr>
        <w:pStyle w:val="ListBullet2"/>
      </w:pPr>
      <w:r>
        <w:t>Source pages:    22, 52, 115</w:t>
      </w:r>
    </w:p>
    <w:p>
      <w:pPr>
        <w:pStyle w:val="ListBullet"/>
      </w:pPr>
      <w:r>
        <w:t>cei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None,  None</w:t>
      </w:r>
    </w:p>
    <w:p>
      <w:pPr>
        <w:pStyle w:val="ListBullet2"/>
      </w:pPr>
      <w:r>
        <w:t>Source pages:    25</w:t>
      </w:r>
    </w:p>
    <w:p>
      <w:pPr>
        <w:pStyle w:val="ListBullet"/>
      </w:pPr>
      <w:r>
        <w:t>cfi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None,  None</w:t>
      </w:r>
    </w:p>
    <w:p>
      <w:pPr>
        <w:pStyle w:val="ListBullet2"/>
      </w:pPr>
      <w:r>
        <w:t>Source pages:    25</w:t>
      </w:r>
    </w:p>
    <w:p>
      <w:pPr>
        <w:pStyle w:val="ListBullet"/>
      </w:pPr>
      <w:r>
        <w:t>mobic 7.5 mg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11/30/2004,  None</w:t>
      </w:r>
    </w:p>
    <w:p>
      <w:pPr>
        <w:pStyle w:val="ListBullet2"/>
      </w:pPr>
      <w:r>
        <w:t>Source pages:    60</w:t>
      </w:r>
    </w:p>
    <w:p>
      <w:pPr>
        <w:pStyle w:val="ListBullet"/>
      </w:pPr>
      <w:r>
        <w:t>mobic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11/30/2004,  None</w:t>
      </w:r>
    </w:p>
    <w:p>
      <w:pPr>
        <w:pStyle w:val="ListBullet2"/>
      </w:pPr>
      <w:r>
        <w:t>Source pages:    63</w:t>
      </w:r>
    </w:p>
    <w:p>
      <w:pPr>
        <w:pStyle w:val="ListBullet"/>
      </w:pPr>
      <w:r>
        <w:t>15-1664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Jan-00,  2</w:t>
      </w:r>
    </w:p>
    <w:p>
      <w:pPr>
        <w:pStyle w:val="ListBullet3"/>
      </w:pPr>
      <w:r>
        <w:t>Jan-00,  4</w:t>
      </w:r>
    </w:p>
    <w:p>
      <w:pPr>
        <w:pStyle w:val="ListBullet2"/>
      </w:pPr>
      <w:r>
        <w:t>Source pages:    82, 84</w:t>
      </w:r>
    </w:p>
    <w:p>
      <w:pPr>
        <w:pStyle w:val="ListBullet"/>
      </w:pPr>
      <w:r>
        <w:t>guaifenesin/pseudoephedrne hci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05/15/23,  None</w:t>
      </w:r>
    </w:p>
    <w:p>
      <w:pPr>
        <w:pStyle w:val="ListBullet2"/>
      </w:pPr>
      <w:r>
        <w:t>Source pages:    87</w:t>
      </w:r>
    </w:p>
    <w:p>
      <w:pPr>
        <w:pStyle w:val="ListBullet"/>
      </w:pPr>
      <w:r>
        <w:t>oxymetazoline hci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05/15/23,  None</w:t>
      </w:r>
    </w:p>
    <w:p>
      <w:pPr>
        <w:pStyle w:val="ListBullet2"/>
      </w:pPr>
      <w:r>
        <w:t>Source pages:    87</w:t>
      </w:r>
    </w:p>
    <w:p>
      <w:pPr>
        <w:pStyle w:val="ListBullet"/>
      </w:pPr>
      <w:r>
        <w:t>citalopram 40 mg oral tablet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08/08/2023,  02/04/2024</w:t>
      </w:r>
    </w:p>
    <w:p>
      <w:pPr>
        <w:pStyle w:val="ListBullet3"/>
      </w:pPr>
      <w:r>
        <w:t>04/12/2022,  None</w:t>
      </w:r>
    </w:p>
    <w:p>
      <w:pPr>
        <w:pStyle w:val="ListBullet3"/>
      </w:pPr>
      <w:r>
        <w:t>01/24/2022,  02/23/2022</w:t>
      </w:r>
    </w:p>
    <w:p>
      <w:pPr>
        <w:pStyle w:val="ListBullet3"/>
      </w:pPr>
      <w:r>
        <w:t>09/09/2021,  03/08/2022</w:t>
      </w:r>
    </w:p>
    <w:p>
      <w:pPr>
        <w:pStyle w:val="ListBullet2"/>
      </w:pPr>
      <w:r>
        <w:t>Source pages:    94, 98, 99, 100</w:t>
      </w:r>
    </w:p>
    <w:p>
      <w:pPr>
        <w:pStyle w:val="ListBullet"/>
      </w:pPr>
      <w:r>
        <w:t>zolpidem 10 mg oral tablet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08/08/2023,  01/05/2024</w:t>
      </w:r>
    </w:p>
    <w:p>
      <w:pPr>
        <w:pStyle w:val="ListBullet3"/>
      </w:pPr>
      <w:r>
        <w:t>10/19/2022,  02/16/2023</w:t>
      </w:r>
    </w:p>
    <w:p>
      <w:pPr>
        <w:pStyle w:val="ListBullet3"/>
      </w:pPr>
      <w:r>
        <w:t>04/12/2022,  None</w:t>
      </w:r>
    </w:p>
    <w:p>
      <w:pPr>
        <w:pStyle w:val="ListBullet3"/>
      </w:pPr>
      <w:r>
        <w:t>01/24/2022,  07/23/2022</w:t>
      </w:r>
    </w:p>
    <w:p>
      <w:pPr>
        <w:pStyle w:val="ListBullet3"/>
      </w:pPr>
      <w:r>
        <w:t>11/11/2021,  05/10/2022</w:t>
      </w:r>
    </w:p>
    <w:p>
      <w:pPr>
        <w:pStyle w:val="ListBullet3"/>
      </w:pPr>
      <w:r>
        <w:t>07/23/2021,  12/20/2021</w:t>
      </w:r>
    </w:p>
    <w:p>
      <w:pPr>
        <w:pStyle w:val="ListBullet3"/>
      </w:pPr>
      <w:r>
        <w:t>06/01/2021,  10/29/2021</w:t>
      </w:r>
    </w:p>
    <w:p>
      <w:pPr>
        <w:pStyle w:val="ListBullet3"/>
      </w:pPr>
      <w:r>
        <w:t>08/02/21,  None</w:t>
      </w:r>
    </w:p>
    <w:p>
      <w:pPr>
        <w:pStyle w:val="ListBullet3"/>
      </w:pPr>
      <w:r>
        <w:t>01/05/2021 03:48,  06/04/2021 03:48 PM</w:t>
      </w:r>
    </w:p>
    <w:p>
      <w:pPr>
        <w:pStyle w:val="ListBullet3"/>
      </w:pPr>
      <w:r>
        <w:t>09/28/2020,  04/02/2021</w:t>
      </w:r>
    </w:p>
    <w:p>
      <w:pPr>
        <w:pStyle w:val="ListBullet3"/>
      </w:pPr>
      <w:r>
        <w:t>08/06/2020,  01/03/2021</w:t>
      </w:r>
    </w:p>
    <w:p>
      <w:pPr>
        <w:pStyle w:val="ListBullet3"/>
      </w:pPr>
      <w:r>
        <w:t>03/10/2020,  08/07/2020</w:t>
      </w:r>
    </w:p>
    <w:p>
      <w:pPr>
        <w:pStyle w:val="ListBullet2"/>
      </w:pPr>
      <w:r>
        <w:t>Source pages:    94, 97, 98, 99, 100, 101, 102, 103, 104, 105, 106, 108</w:t>
      </w:r>
    </w:p>
    <w:p>
      <w:pPr>
        <w:pStyle w:val="ListBullet"/>
      </w:pPr>
      <w:r>
        <w:t>methylphenidate 10 mg oral tablet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08/08/2023,  09/07/2023</w:t>
      </w:r>
    </w:p>
    <w:p>
      <w:pPr>
        <w:pStyle w:val="ListBullet3"/>
      </w:pPr>
      <w:r>
        <w:t>11/02/2022,  None</w:t>
      </w:r>
    </w:p>
    <w:p>
      <w:pPr>
        <w:pStyle w:val="ListBullet3"/>
      </w:pPr>
      <w:r>
        <w:t>07/05/2022,  08/04/2022</w:t>
      </w:r>
    </w:p>
    <w:p>
      <w:pPr>
        <w:pStyle w:val="ListBullet3"/>
      </w:pPr>
      <w:r>
        <w:t>04/12/2022,  None</w:t>
      </w:r>
    </w:p>
    <w:p>
      <w:pPr>
        <w:pStyle w:val="ListBullet3"/>
      </w:pPr>
      <w:r>
        <w:t>02/22/2022,  03/24/2022</w:t>
      </w:r>
    </w:p>
    <w:p>
      <w:pPr>
        <w:pStyle w:val="ListBullet3"/>
      </w:pPr>
      <w:r>
        <w:t>02/03/2020,  02/14/2020</w:t>
      </w:r>
    </w:p>
    <w:p>
      <w:pPr>
        <w:pStyle w:val="ListBullet2"/>
      </w:pPr>
      <w:r>
        <w:t>Source pages:    94, 96, 97, 98, 99, 108</w:t>
      </w:r>
    </w:p>
    <w:p>
      <w:pPr>
        <w:pStyle w:val="ListBullet"/>
      </w:pPr>
      <w:r>
        <w:t>quetiapine 50 mg oral tablet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08/08/2023,  None</w:t>
      </w:r>
    </w:p>
    <w:p>
      <w:pPr>
        <w:pStyle w:val="ListBullet3"/>
      </w:pPr>
      <w:r>
        <w:t>12/22/2022,  01/05/2023</w:t>
      </w:r>
    </w:p>
    <w:p>
      <w:pPr>
        <w:pStyle w:val="ListBullet3"/>
      </w:pPr>
      <w:r>
        <w:t>04/12/2022,  None</w:t>
      </w:r>
    </w:p>
    <w:p>
      <w:pPr>
        <w:pStyle w:val="ListBullet3"/>
      </w:pPr>
      <w:r>
        <w:t>04/12/2022,  None</w:t>
      </w:r>
    </w:p>
    <w:p>
      <w:pPr>
        <w:pStyle w:val="ListBullet3"/>
      </w:pPr>
      <w:r>
        <w:t>09/09/2021,  None</w:t>
      </w:r>
    </w:p>
    <w:p>
      <w:pPr>
        <w:pStyle w:val="ListBullet3"/>
      </w:pPr>
      <w:r>
        <w:t>07/13/2021,  01/09/2022</w:t>
      </w:r>
    </w:p>
    <w:p>
      <w:pPr>
        <w:pStyle w:val="ListBullet3"/>
      </w:pPr>
      <w:r>
        <w:t>05/05/2021,  None</w:t>
      </w:r>
    </w:p>
    <w:p>
      <w:pPr>
        <w:pStyle w:val="ListBullet3"/>
      </w:pPr>
      <w:r>
        <w:t>01/05/2021 03:48,  06/04/2021 03:48 PM</w:t>
      </w:r>
    </w:p>
    <w:p>
      <w:pPr>
        <w:pStyle w:val="ListBullet3"/>
      </w:pPr>
      <w:r>
        <w:t>08/06/2020,  01/03/2021</w:t>
      </w:r>
    </w:p>
    <w:p>
      <w:pPr>
        <w:pStyle w:val="ListBullet3"/>
      </w:pPr>
      <w:r>
        <w:t>12/30/2019,  12/31/2019</w:t>
      </w:r>
    </w:p>
    <w:p>
      <w:pPr>
        <w:pStyle w:val="ListBullet3"/>
      </w:pPr>
      <w:r>
        <w:t>07/25/2019,  None</w:t>
      </w:r>
    </w:p>
    <w:p>
      <w:pPr>
        <w:pStyle w:val="ListBullet2"/>
      </w:pPr>
      <w:r>
        <w:t>Source pages:    94, 96, 98, 99, 100, 101, 102, 103, 104, 106, 108, 109</w:t>
      </w:r>
    </w:p>
    <w:p>
      <w:pPr>
        <w:pStyle w:val="ListBullet"/>
      </w:pPr>
      <w:r>
        <w:t>hydroxyzine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05/17/2023,  None</w:t>
      </w:r>
    </w:p>
    <w:p>
      <w:pPr>
        <w:pStyle w:val="ListBullet2"/>
      </w:pPr>
      <w:r>
        <w:t>Source pages:    94</w:t>
      </w:r>
    </w:p>
    <w:p>
      <w:pPr>
        <w:pStyle w:val="ListBullet"/>
      </w:pPr>
      <w:r>
        <w:t>citalopram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05/02/2023,  05/07/2023</w:t>
      </w:r>
    </w:p>
    <w:p>
      <w:pPr>
        <w:pStyle w:val="ListBullet3"/>
      </w:pPr>
      <w:r>
        <w:t>05/06/2020,  06/05/2020</w:t>
      </w:r>
    </w:p>
    <w:p>
      <w:pPr>
        <w:pStyle w:val="ListBullet2"/>
      </w:pPr>
      <w:r>
        <w:t>Source pages:    95, 107</w:t>
      </w:r>
    </w:p>
    <w:p>
      <w:pPr>
        <w:pStyle w:val="ListBullet"/>
      </w:pPr>
      <w:r>
        <w:t>azithromycin 5 day dose pack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03/23/2023,  03/23/2023</w:t>
      </w:r>
    </w:p>
    <w:p>
      <w:pPr>
        <w:pStyle w:val="ListBullet2"/>
      </w:pPr>
      <w:r>
        <w:t>Source pages:    95</w:t>
      </w:r>
    </w:p>
    <w:p>
      <w:pPr>
        <w:pStyle w:val="ListBullet"/>
      </w:pPr>
      <w:r>
        <w:t>methylphenidate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02/27/2023,  None</w:t>
      </w:r>
    </w:p>
    <w:p>
      <w:pPr>
        <w:pStyle w:val="ListBullet3"/>
      </w:pPr>
      <w:r>
        <w:t>03/10/2020,  04/09/2020</w:t>
      </w:r>
    </w:p>
    <w:p>
      <w:pPr>
        <w:pStyle w:val="ListBullet2"/>
      </w:pPr>
      <w:r>
        <w:t>Source pages:    95, 107</w:t>
      </w:r>
    </w:p>
    <w:p>
      <w:pPr>
        <w:pStyle w:val="ListBullet"/>
      </w:pPr>
      <w:r>
        <w:t>suprep bowel prep kit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None,  None</w:t>
      </w:r>
    </w:p>
    <w:p>
      <w:pPr>
        <w:pStyle w:val="ListBullet2"/>
      </w:pPr>
      <w:r>
        <w:t>Source pages:    95</w:t>
      </w:r>
    </w:p>
    <w:p>
      <w:pPr>
        <w:pStyle w:val="ListBullet"/>
      </w:pPr>
      <w:r>
        <w:t>nystatin 100,000 units/gm topical cream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12/23/2022,  None</w:t>
      </w:r>
    </w:p>
    <w:p>
      <w:pPr>
        <w:pStyle w:val="ListBullet2"/>
      </w:pPr>
      <w:r>
        <w:t>Source pages:    96</w:t>
      </w:r>
    </w:p>
    <w:p>
      <w:pPr>
        <w:pStyle w:val="ListBullet"/>
      </w:pPr>
      <w:r>
        <w:t>gadobutrol (gadavist) injection 10 ml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None,  None</w:t>
      </w:r>
    </w:p>
    <w:p>
      <w:pPr>
        <w:pStyle w:val="ListBullet2"/>
      </w:pPr>
      <w:r>
        <w:t>Source pages:    96</w:t>
      </w:r>
    </w:p>
    <w:p>
      <w:pPr>
        <w:pStyle w:val="ListBullet"/>
      </w:pPr>
      <w:r>
        <w:t>glucagon (glucagen) injection 1 mg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None,  None</w:t>
      </w:r>
    </w:p>
    <w:p>
      <w:pPr>
        <w:pStyle w:val="ListBullet2"/>
      </w:pPr>
      <w:r>
        <w:t>Source pages:    96</w:t>
      </w:r>
    </w:p>
    <w:p>
      <w:pPr>
        <w:pStyle w:val="ListBullet"/>
      </w:pPr>
      <w:r>
        <w:t>voltaren topical 1% topical gel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12/20/2022,  01/01/2023</w:t>
      </w:r>
    </w:p>
    <w:p>
      <w:pPr>
        <w:pStyle w:val="ListBullet3"/>
      </w:pPr>
      <w:r>
        <w:t>06/23/2022,  None</w:t>
      </w:r>
    </w:p>
    <w:p>
      <w:pPr>
        <w:pStyle w:val="ListBullet3"/>
      </w:pPr>
      <w:r>
        <w:t>07/27/2021,  07/27/2021</w:t>
      </w:r>
    </w:p>
    <w:p>
      <w:pPr>
        <w:pStyle w:val="ListBullet3"/>
      </w:pPr>
      <w:r>
        <w:t>01/11/2021,  None</w:t>
      </w:r>
    </w:p>
    <w:p>
      <w:pPr>
        <w:pStyle w:val="ListBullet2"/>
      </w:pPr>
      <w:r>
        <w:t>Source pages:    96, 97, 101, 103</w:t>
      </w:r>
    </w:p>
    <w:p>
      <w:pPr>
        <w:pStyle w:val="ListBullet"/>
      </w:pPr>
      <w:r>
        <w:t>baclofen 10 mg tablet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12/22/2022,  None</w:t>
      </w:r>
    </w:p>
    <w:p>
      <w:pPr>
        <w:pStyle w:val="ListBullet2"/>
      </w:pPr>
      <w:r>
        <w:t>Source pages:    96</w:t>
      </w:r>
    </w:p>
    <w:p>
      <w:pPr>
        <w:pStyle w:val="ListBullet"/>
      </w:pPr>
      <w:r>
        <w:t>fluticasone nasal 0.05 mg/inh spray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06/23/2022,  None</w:t>
      </w:r>
    </w:p>
    <w:p>
      <w:pPr>
        <w:pStyle w:val="ListBullet3"/>
      </w:pPr>
      <w:r>
        <w:t>07/27/2021,  07/27/2021</w:t>
      </w:r>
    </w:p>
    <w:p>
      <w:pPr>
        <w:pStyle w:val="ListBullet3"/>
      </w:pPr>
      <w:r>
        <w:t>07/09/2020,  None</w:t>
      </w:r>
    </w:p>
    <w:p>
      <w:pPr>
        <w:pStyle w:val="ListBullet3"/>
      </w:pPr>
      <w:r>
        <w:t>12/31/2019,  01/30/2020</w:t>
      </w:r>
    </w:p>
    <w:p>
      <w:pPr>
        <w:pStyle w:val="ListBullet2"/>
      </w:pPr>
      <w:r>
        <w:t>Source pages:    97, 101, 106, 108</w:t>
      </w:r>
    </w:p>
    <w:p>
      <w:pPr>
        <w:pStyle w:val="ListBullet"/>
      </w:pPr>
      <w:r>
        <w:t>atorvastatin 20 mg oral tablet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None,  None</w:t>
      </w:r>
    </w:p>
    <w:p>
      <w:pPr>
        <w:pStyle w:val="ListBullet2"/>
      </w:pPr>
      <w:r>
        <w:t>Source pages:    97</w:t>
      </w:r>
    </w:p>
    <w:p>
      <w:pPr>
        <w:pStyle w:val="ListBullet"/>
      </w:pPr>
      <w:r>
        <w:t>gabapentin 300 mg oral capsule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04/12/2022,  09/09/2022</w:t>
      </w:r>
    </w:p>
    <w:p>
      <w:pPr>
        <w:pStyle w:val="ListBullet3"/>
      </w:pPr>
      <w:r>
        <w:t>02/17/2022,  None</w:t>
      </w:r>
    </w:p>
    <w:p>
      <w:pPr>
        <w:pStyle w:val="ListBullet2"/>
      </w:pPr>
      <w:r>
        <w:t>Source pages:    98, 99</w:t>
      </w:r>
    </w:p>
    <w:p>
      <w:pPr>
        <w:pStyle w:val="ListBullet"/>
      </w:pPr>
      <w:r>
        <w:t>premarin vaginal 0.625 mg/gm cream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04/27/2022,  None</w:t>
      </w:r>
    </w:p>
    <w:p>
      <w:pPr>
        <w:pStyle w:val="ListBullet2"/>
      </w:pPr>
      <w:r>
        <w:t>Source pages:    98</w:t>
      </w:r>
    </w:p>
    <w:p>
      <w:pPr>
        <w:pStyle w:val="ListBullet"/>
      </w:pPr>
      <w:r>
        <w:t>clindamycin 300 mg oral capsule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03/24/2022,  04/04/2022</w:t>
      </w:r>
    </w:p>
    <w:p>
      <w:pPr>
        <w:pStyle w:val="ListBullet2"/>
      </w:pPr>
      <w:r>
        <w:t>Source pages:    99</w:t>
      </w:r>
    </w:p>
    <w:p>
      <w:pPr>
        <w:pStyle w:val="ListBullet"/>
      </w:pPr>
      <w:r>
        <w:t>tramadol 50 mg oral tablet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11/17/2021,  01/17/2022</w:t>
      </w:r>
    </w:p>
    <w:p>
      <w:pPr>
        <w:pStyle w:val="ListBullet2"/>
      </w:pPr>
      <w:r>
        <w:t>Source pages:    100</w:t>
      </w:r>
    </w:p>
    <w:p>
      <w:pPr>
        <w:pStyle w:val="ListBullet"/>
      </w:pPr>
      <w:r>
        <w:t>tizanidine 4 mg oral tablet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11/11/2021,  04/10/2022</w:t>
      </w:r>
    </w:p>
    <w:p>
      <w:pPr>
        <w:pStyle w:val="ListBullet3"/>
      </w:pPr>
      <w:r>
        <w:t>07/27/2021,  07/27/2021</w:t>
      </w:r>
    </w:p>
    <w:p>
      <w:pPr>
        <w:pStyle w:val="ListBullet3"/>
      </w:pPr>
      <w:r>
        <w:t>11/20/2019,  11/21/2019</w:t>
      </w:r>
    </w:p>
    <w:p>
      <w:pPr>
        <w:pStyle w:val="ListBullet3"/>
      </w:pPr>
      <w:r>
        <w:t>09/26/2019,  02/23/2020</w:t>
      </w:r>
    </w:p>
    <w:p>
      <w:pPr>
        <w:pStyle w:val="ListBullet2"/>
      </w:pPr>
      <w:r>
        <w:t>Source pages:    100, 101, 108, 109</w:t>
      </w:r>
    </w:p>
    <w:p>
      <w:pPr>
        <w:pStyle w:val="ListBullet"/>
      </w:pPr>
      <w:r>
        <w:t>citalopram 20 mg oral tablet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09/09/2021,  None</w:t>
      </w:r>
    </w:p>
    <w:p>
      <w:pPr>
        <w:pStyle w:val="ListBullet3"/>
      </w:pPr>
      <w:r>
        <w:t>07/13/2021,  None</w:t>
      </w:r>
    </w:p>
    <w:p>
      <w:pPr>
        <w:pStyle w:val="ListBullet3"/>
      </w:pPr>
      <w:r>
        <w:t>01/05/2021 03:48,  06/04/2021 03:48 PM</w:t>
      </w:r>
    </w:p>
    <w:p>
      <w:pPr>
        <w:pStyle w:val="ListBullet3"/>
      </w:pPr>
      <w:r>
        <w:t>11/03/2020 12:06,  03/03/2021 12:06 PM</w:t>
      </w:r>
    </w:p>
    <w:p>
      <w:pPr>
        <w:pStyle w:val="ListBullet3"/>
      </w:pPr>
      <w:r>
        <w:t>09/21/2020,  02/18/2021</w:t>
      </w:r>
    </w:p>
    <w:p>
      <w:pPr>
        <w:pStyle w:val="ListBullet3"/>
      </w:pPr>
      <w:r>
        <w:t>08/18/2020,  None</w:t>
      </w:r>
    </w:p>
    <w:p>
      <w:pPr>
        <w:pStyle w:val="ListBullet3"/>
      </w:pPr>
      <w:r>
        <w:t>11/19/2019,  None</w:t>
      </w:r>
    </w:p>
    <w:p>
      <w:pPr>
        <w:pStyle w:val="ListBullet2"/>
      </w:pPr>
      <w:r>
        <w:t>Source pages:    100, 101, 102, 103, 104, 104, 105, 106, 109</w:t>
      </w:r>
    </w:p>
    <w:p>
      <w:pPr>
        <w:pStyle w:val="ListBullet"/>
      </w:pPr>
      <w:r>
        <w:t>atorvastatin 10 mg oral tablet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05/26/2021,  None</w:t>
      </w:r>
    </w:p>
    <w:p>
      <w:pPr>
        <w:pStyle w:val="ListBullet3"/>
      </w:pPr>
      <w:r>
        <w:t>06/11/2020,  None</w:t>
      </w:r>
    </w:p>
    <w:p>
      <w:pPr>
        <w:pStyle w:val="ListBullet2"/>
      </w:pPr>
      <w:r>
        <w:t>Source pages:    102, 106</w:t>
      </w:r>
    </w:p>
    <w:p>
      <w:pPr>
        <w:pStyle w:val="ListBullet"/>
      </w:pPr>
      <w:r>
        <w:t>amitiza 8 mcg oral capsule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05/05/2021,  None</w:t>
      </w:r>
    </w:p>
    <w:p>
      <w:pPr>
        <w:pStyle w:val="ListBullet2"/>
      </w:pPr>
      <w:r>
        <w:t>Source pages:    102</w:t>
      </w:r>
    </w:p>
    <w:p>
      <w:pPr>
        <w:pStyle w:val="ListBullet"/>
      </w:pPr>
      <w:r>
        <w:t>atorvastatin (lipitor) 10 mg tab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03/31/2021,  03/31/2021</w:t>
      </w:r>
    </w:p>
    <w:p>
      <w:pPr>
        <w:pStyle w:val="ListBullet2"/>
      </w:pPr>
      <w:r>
        <w:t>Source pages:    102</w:t>
      </w:r>
    </w:p>
    <w:p>
      <w:pPr>
        <w:pStyle w:val="ListBullet"/>
      </w:pPr>
      <w:r>
        <w:t>diflucan 150 mg oral tablet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03/23/2021,  None</w:t>
      </w:r>
    </w:p>
    <w:p>
      <w:pPr>
        <w:pStyle w:val="ListBullet2"/>
      </w:pPr>
      <w:r>
        <w:t>Source pages:    103</w:t>
      </w:r>
    </w:p>
    <w:p>
      <w:pPr>
        <w:pStyle w:val="ListBullet"/>
      </w:pPr>
      <w:r>
        <w:t>medroxyprogesterone 5 mg oral tablet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01/12/2021,  None</w:t>
      </w:r>
    </w:p>
    <w:p>
      <w:pPr>
        <w:pStyle w:val="ListBullet2"/>
      </w:pPr>
      <w:r>
        <w:t>Source pages:    103</w:t>
      </w:r>
    </w:p>
    <w:p>
      <w:pPr>
        <w:pStyle w:val="ListBullet"/>
      </w:pPr>
      <w:r>
        <w:t>loratadine 10 mg oral tablet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05/06/2020,  10/03/2020</w:t>
      </w:r>
    </w:p>
    <w:p>
      <w:pPr>
        <w:pStyle w:val="ListBullet2"/>
      </w:pPr>
      <w:r>
        <w:t>Source pages:    106</w:t>
      </w:r>
    </w:p>
    <w:p>
      <w:pPr>
        <w:pStyle w:val="ListBullet"/>
      </w:pPr>
      <w:r>
        <w:t>fluticasone 50 mcg/inh inhalation powder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11/19/2019,  None</w:t>
      </w:r>
    </w:p>
    <w:p>
      <w:pPr>
        <w:pStyle w:val="ListBullet2"/>
      </w:pPr>
      <w:r>
        <w:t>Source pages:    109</w:t>
      </w:r>
    </w:p>
    <w:p>
      <w:pPr>
        <w:pStyle w:val="ListBullet"/>
      </w:pPr>
      <w:r>
        <w:t>quetiapine (seroquel) 50 mg tab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05/08/2019,  07/02/2019</w:t>
      </w:r>
    </w:p>
    <w:p>
      <w:pPr>
        <w:pStyle w:val="ListBullet2"/>
      </w:pPr>
      <w:r>
        <w:t>Source pages:    110</w:t>
      </w:r>
    </w:p>
    <w:p>
      <w:pPr>
        <w:pStyle w:val="ListBullet"/>
      </w:pPr>
      <w:r>
        <w:t>guaifenesin (mucinex) 600 mg tab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12/18/2018,  01/17/2019</w:t>
      </w:r>
    </w:p>
    <w:p>
      <w:pPr>
        <w:pStyle w:val="ListBullet2"/>
      </w:pPr>
      <w:r>
        <w:t>Source pages:    110</w:t>
      </w:r>
    </w:p>
    <w:p>
      <w:pPr>
        <w:pStyle w:val="ListBullet"/>
      </w:pPr>
      <w:r>
        <w:t>citalopram hydrobromide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12/01/2018,  03/31/2021</w:t>
      </w:r>
    </w:p>
    <w:p>
      <w:pPr>
        <w:pStyle w:val="ListBullet2"/>
      </w:pPr>
      <w:r>
        <w:t>Source pages:    111</w:t>
      </w:r>
    </w:p>
    <w:p>
      <w:pPr>
        <w:pStyle w:val="ListBullet"/>
      </w:pPr>
      <w:r>
        <w:t>tizanidine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07/03/2019,  07/03/2019</w:t>
      </w:r>
    </w:p>
    <w:p>
      <w:pPr>
        <w:pStyle w:val="ListBullet2"/>
      </w:pPr>
      <w:r>
        <w:t>Source pages:    111</w:t>
      </w:r>
    </w:p>
    <w:p>
      <w:pPr>
        <w:pStyle w:val="ListBullet"/>
      </w:pPr>
      <w:r>
        <w:t>duloxetine hcl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08/01/2018,  08/03/2018</w:t>
      </w:r>
    </w:p>
    <w:p>
      <w:pPr>
        <w:pStyle w:val="ListBullet2"/>
      </w:pPr>
      <w:r>
        <w:t>Source pages:    111</w:t>
      </w:r>
    </w:p>
    <w:p>
      <w:pPr>
        <w:pStyle w:val="ListBullet"/>
      </w:pPr>
      <w:r>
        <w:t>cyclobenzaprine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11/21/2018,  11/21/2018</w:t>
      </w:r>
    </w:p>
    <w:p>
      <w:pPr>
        <w:pStyle w:val="ListBullet2"/>
      </w:pPr>
      <w:r>
        <w:t>Source pages:    111</w:t>
      </w:r>
    </w:p>
    <w:p>
      <w:pPr>
        <w:pStyle w:val="ListBullet"/>
      </w:pPr>
      <w:r>
        <w:t>citalopram (celexa) 20 mg tab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12/28/2017 05:24,  07/16/2018 02:26</w:t>
      </w:r>
    </w:p>
    <w:p>
      <w:pPr>
        <w:pStyle w:val="ListBullet3"/>
      </w:pPr>
      <w:r>
        <w:t>10/19/2017 02:43,  12/28/2017 05:22 PM</w:t>
      </w:r>
    </w:p>
    <w:p>
      <w:pPr>
        <w:pStyle w:val="ListBullet2"/>
      </w:pPr>
      <w:r>
        <w:t>Source pages:    112, 113</w:t>
      </w:r>
    </w:p>
    <w:p>
      <w:pPr>
        <w:pStyle w:val="ListBullet"/>
      </w:pPr>
      <w:r>
        <w:t>norethindrone ac-eth estradiol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None,  None</w:t>
      </w:r>
    </w:p>
    <w:p>
      <w:pPr>
        <w:pStyle w:val="ListBullet2"/>
      </w:pPr>
      <w:r>
        <w:t>Source pages:    112</w:t>
      </w:r>
    </w:p>
    <w:p>
      <w:pPr>
        <w:pStyle w:val="ListBullet"/>
      </w:pPr>
      <w:r>
        <w:t>trazodone (desyrel) 50 mg tab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None,  None</w:t>
      </w:r>
    </w:p>
    <w:p>
      <w:pPr>
        <w:pStyle w:val="ListBullet2"/>
      </w:pPr>
      <w:r>
        <w:t>Source pages:    112</w:t>
      </w:r>
    </w:p>
    <w:p>
      <w:pPr>
        <w:pStyle w:val="ListBullet"/>
      </w:pPr>
      <w:r>
        <w:t>bupropion sr (wellbutrin sr) 150 mg tab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TEER; 02:42 04/10/2018,  TROT 02:42 09/18/2018</w:t>
      </w:r>
    </w:p>
    <w:p>
      <w:pPr>
        <w:pStyle w:val="ListBullet2"/>
      </w:pPr>
      <w:r>
        <w:t>Source pages:    113</w:t>
      </w:r>
    </w:p>
    <w:p>
      <w:pPr>
        <w:pStyle w:val="ListBullet"/>
      </w:pPr>
      <w:r>
        <w:t>citalopram (celexa) 10 mg tab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08/5/2017 09:39,  10/19/2017 02:42 PM</w:t>
      </w:r>
    </w:p>
    <w:p>
      <w:pPr>
        <w:pStyle w:val="ListBullet2"/>
      </w:pPr>
      <w:r>
        <w:t>Source pages:    113</w:t>
      </w:r>
    </w:p>
    <w:p>
      <w:pPr>
        <w:pStyle w:val="ListBullet"/>
      </w:pPr>
      <w:r>
        <w:t>cefuroxime (ceftin) 250 mg tab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ASSO 05:38 05/22/2018,  01:26 PM</w:t>
      </w:r>
    </w:p>
    <w:p>
      <w:pPr>
        <w:pStyle w:val="ListBullet2"/>
      </w:pPr>
      <w:r>
        <w:t>Source pages:    113</w:t>
      </w:r>
    </w:p>
    <w:p>
      <w:pPr>
        <w:pStyle w:val="ListBullet"/>
      </w:pPr>
      <w:r>
        <w:t>cyclobenzaprine (flexeril) 10 mg tab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07/07/2017 03:12,  10/19/2017 02:37 PM</w:t>
      </w:r>
    </w:p>
    <w:p>
      <w:pPr>
        <w:pStyle w:val="ListBullet2"/>
      </w:pPr>
      <w:r>
        <w:t>Source pages:    113</w:t>
      </w:r>
    </w:p>
    <w:p>
      <w:pPr>
        <w:pStyle w:val="ListBullet"/>
      </w:pPr>
      <w:r>
        <w:t>trazodone hcl (trazodone po)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02/10/2015,  05/26/2017</w:t>
      </w:r>
    </w:p>
    <w:p>
      <w:pPr>
        <w:pStyle w:val="ListBullet2"/>
      </w:pPr>
      <w:r>
        <w:t>Source pages:    114</w:t>
      </w:r>
    </w:p>
    <w:p>
      <w:pPr>
        <w:pStyle w:val="ListBullet"/>
      </w:pPr>
      <w:r>
        <w:t>tizanidine (zanaflex) 4 mg tab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05/2/2012,  06/30/2017</w:t>
      </w:r>
    </w:p>
    <w:p>
      <w:pPr>
        <w:pStyle w:val="ListBullet2"/>
      </w:pPr>
      <w:r>
        <w:t>Source pages:    114</w:t>
      </w:r>
    </w:p>
    <w:p>
      <w:pPr>
        <w:pStyle w:val="ListBullet"/>
      </w:pPr>
      <w:r>
        <w:t>duloxetine hcl (cymbalta po)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05/2/2012,  05/26/2017</w:t>
      </w:r>
    </w:p>
    <w:p>
      <w:pPr>
        <w:pStyle w:val="ListBullet2"/>
      </w:pPr>
      <w:r>
        <w:t>Source pages:    114</w:t>
      </w:r>
    </w:p>
    <w:p>
      <w:pPr>
        <w:pStyle w:val="ListBullet"/>
      </w:pPr>
      <w:r>
        <w:t>temazepam po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05/2/2012,  05/26/2017</w:t>
      </w:r>
    </w:p>
    <w:p>
      <w:pPr>
        <w:pStyle w:val="ListBullet2"/>
      </w:pPr>
      <w:r>
        <w:t>Source pages:    114</w:t>
      </w:r>
    </w:p>
    <w:p>
      <w:pPr>
        <w:pStyle w:val="ListBullet"/>
      </w:pPr>
      <w:r>
        <w:t>zolpidem (ambien) 10 mg tab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05/2/2012,  06/30/2017</w:t>
      </w:r>
    </w:p>
    <w:p>
      <w:pPr>
        <w:pStyle w:val="ListBullet2"/>
      </w:pPr>
      <w:r>
        <w:t>Source pages:    114</w:t>
      </w:r>
    </w:p>
    <w:p>
      <w:pPr>
        <w:pStyle w:val="ListBullet"/>
      </w:pPr>
      <w:r>
        <w:t>gabapentin (neurontin) 100 mg cap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05/2/2012,  07/07/2017</w:t>
      </w:r>
    </w:p>
    <w:p>
      <w:pPr>
        <w:pStyle w:val="ListBullet2"/>
      </w:pPr>
      <w:r>
        <w:t>Source pages:    114</w:t>
      </w:r>
    </w:p>
    <w:p>
      <w:pPr>
        <w:pStyle w:val="ListBullet"/>
      </w:pPr>
      <w:r>
        <w:t>vicodin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11/01/2011,  11/02/2011</w:t>
      </w:r>
    </w:p>
    <w:p>
      <w:pPr>
        <w:pStyle w:val="ListBullet2"/>
      </w:pPr>
      <w:r>
        <w:t>Source pages:    115</w:t>
      </w:r>
    </w:p>
    <w:p>
      <w:pPr>
        <w:pStyle w:val="ListBullet"/>
      </w:pPr>
      <w:r>
        <w:t>pepcid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11/02/2011,  11/03/2011</w:t>
      </w:r>
    </w:p>
    <w:p>
      <w:pPr>
        <w:pStyle w:val="ListBullet2"/>
      </w:pPr>
      <w:r>
        <w:t>Source pages:    115</w:t>
      </w:r>
    </w:p>
    <w:p>
      <w:pPr>
        <w:pStyle w:val="ListBullet"/>
      </w:pPr>
      <w:r>
        <w:t>ambien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11/02/2011,  11/03/2011</w:t>
      </w:r>
    </w:p>
    <w:p>
      <w:pPr>
        <w:pStyle w:val="ListBullet2"/>
      </w:pPr>
      <w:r>
        <w:t>Source pages:    115</w:t>
      </w:r>
    </w:p>
    <w:p>
      <w:pPr>
        <w:pStyle w:val="ListBullet"/>
      </w:pPr>
      <w:r>
        <w:t>cleocin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11/02/2011,  11/03/2011</w:t>
      </w:r>
    </w:p>
    <w:p>
      <w:pPr>
        <w:pStyle w:val="ListBullet2"/>
      </w:pPr>
      <w:r>
        <w:t>Source pages:    115</w:t>
      </w:r>
    </w:p>
    <w:p>
      <w:pPr>
        <w:pStyle w:val="ListBullet"/>
      </w:pPr>
      <w:r>
        <w:t>dilaudid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11/02/2011,  11/02/2011</w:t>
      </w:r>
    </w:p>
    <w:p>
      <w:pPr>
        <w:pStyle w:val="ListBullet2"/>
      </w:pPr>
      <w:r>
        <w:t>Source pages:    115</w:t>
      </w:r>
    </w:p>
    <w:p>
      <w:pPr>
        <w:pStyle w:val="ListBullet"/>
      </w:pPr>
      <w:r>
        <w:t>flexeril lomg oral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11/01/2011 07:00,  11/01/2011 11:30</w:t>
      </w:r>
    </w:p>
    <w:p>
      <w:pPr>
        <w:pStyle w:val="ListBullet2"/>
      </w:pPr>
      <w:r>
        <w:t>Source pages:    116</w:t>
      </w:r>
    </w:p>
    <w:p>
      <w:pPr>
        <w:pStyle w:val="ListBullet"/>
      </w:pPr>
      <w:r>
        <w:t>allergic rhinitis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05/25/2021,  None</w:t>
      </w:r>
    </w:p>
    <w:p>
      <w:pPr>
        <w:pStyle w:val="ListBullet2"/>
      </w:pPr>
      <w:r>
        <w:t>Source pages:    117</w:t>
      </w:r>
    </w:p>
    <w:p>
      <w:pPr>
        <w:pStyle w:val="ListBullet"/>
      </w:pPr>
      <w:r>
        <w:t>toxic effect of venom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05/25/2021,  None</w:t>
      </w:r>
    </w:p>
    <w:p>
      <w:pPr>
        <w:pStyle w:val="ListBullet2"/>
      </w:pPr>
      <w:r>
        <w:t>Source pages:    117</w:t>
      </w:r>
    </w:p>
    <w:p>
      <w:pPr>
        <w:pStyle w:val="ListBullet"/>
      </w:pPr>
      <w:r>
        <w:t>insomnia, unspecified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12/15/2015,  None</w:t>
      </w:r>
    </w:p>
    <w:p>
      <w:pPr>
        <w:pStyle w:val="ListBullet2"/>
      </w:pPr>
      <w:r>
        <w:t>Source pages:    119</w:t>
      </w:r>
    </w:p>
    <w:p>
      <w:pPr>
        <w:pStyle w:val="ListBullet"/>
      </w:pPr>
      <w:r>
        <w:t>restless legs syndrome (rls)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12/15/2015,  None</w:t>
      </w:r>
    </w:p>
    <w:p>
      <w:pPr>
        <w:pStyle w:val="ListBullet2"/>
      </w:pPr>
      <w:r>
        <w:t>Source pages:    119</w:t>
      </w:r>
    </w:p>
    <w:p>
      <w:pPr>
        <w:pStyle w:val="ListBullet"/>
      </w:pPr>
      <w:r>
        <w:t>pre-operative examination unspecified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12/15/2015,  None</w:t>
      </w:r>
    </w:p>
    <w:p>
      <w:pPr>
        <w:pStyle w:val="ListBullet2"/>
      </w:pPr>
      <w:r>
        <w:t>Source pages:    119</w:t>
      </w:r>
    </w:p>
    <w:p>
      <w:pPr>
        <w:pStyle w:val="ListBullet"/>
      </w:pPr>
      <w:r>
        <w:t>dysfunction of eustachian tube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12/15/2015,  None</w:t>
      </w:r>
    </w:p>
    <w:p>
      <w:pPr>
        <w:pStyle w:val="ListBullet2"/>
      </w:pPr>
      <w:r>
        <w:t>Source pages:    119</w:t>
      </w:r>
    </w:p>
    <w:p>
      <w:pPr>
        <w:pStyle w:val="ListBullet"/>
      </w:pPr>
      <w:r>
        <w:t>sleep apnea, unspecified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12/15/2015,  None</w:t>
      </w:r>
    </w:p>
    <w:p>
      <w:pPr>
        <w:pStyle w:val="ListBullet2"/>
      </w:pPr>
      <w:r>
        <w:t>Source pages:    119</w:t>
      </w:r>
    </w:p>
    <w:p>
      <w:pPr>
        <w:pStyle w:val="ListBullet"/>
      </w:pPr>
      <w:r>
        <w:t>menopausal and female climacteric states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12/15/2015,  None</w:t>
      </w:r>
    </w:p>
    <w:p>
      <w:pPr>
        <w:pStyle w:val="ListBullet2"/>
      </w:pPr>
      <w:r>
        <w:t>Source pages:    119</w:t>
      </w:r>
    </w:p>
    <w:p>
      <w:pPr>
        <w:pStyle w:val="ListBullet"/>
      </w:pPr>
      <w:r>
        <w:t>depressive disorder not elsewhere classified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1/05/2007,  None</w:t>
      </w:r>
    </w:p>
    <w:p>
      <w:pPr>
        <w:pStyle w:val="ListBullet2"/>
      </w:pPr>
      <w:r>
        <w:t>Source pages:    119</w:t>
      </w:r>
    </w:p>
    <w:p>
      <w:pPr>
        <w:pStyle w:val="ListBullet"/>
      </w:pPr>
      <w:r>
        <w:t>major depressive disorder, single episode, unspecified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1/05/2007,  None</w:t>
      </w:r>
    </w:p>
    <w:p>
      <w:pPr>
        <w:pStyle w:val="ListBullet2"/>
      </w:pPr>
      <w:r>
        <w:t>Source pages:    119</w:t>
      </w:r>
    </w:p>
    <w:p>
      <w:pPr>
        <w:pStyle w:val="ListBullet"/>
      </w:pPr>
      <w:r>
        <w:t>depression, unspecified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1/05/2007,  None</w:t>
      </w:r>
    </w:p>
    <w:p>
      <w:pPr>
        <w:pStyle w:val="ListBullet2"/>
      </w:pPr>
      <w:r>
        <w:t>Source pages:    119</w:t>
      </w:r>
    </w:p>
    <w:p>
      <w:pPr>
        <w:pStyle w:val="ListBullet"/>
      </w:pPr>
      <w:r>
        <w:t>myopia</w:t>
      </w:r>
    </w:p>
    <w:p>
      <w:pPr>
        <w:pStyle w:val="ListBullet2"/>
      </w:pPr>
      <w:r>
        <w:t xml:space="preserve">Start and end dates:    </w:t>
      </w:r>
    </w:p>
    <w:p>
      <w:pPr>
        <w:pStyle w:val="ListBullet3"/>
      </w:pPr>
      <w:r>
        <w:t>1/05/2007,  None</w:t>
      </w:r>
    </w:p>
    <w:p>
      <w:pPr>
        <w:pStyle w:val="ListBullet2"/>
      </w:pPr>
      <w:r>
        <w:t>Source pages:    119</w:t>
      </w:r>
    </w:p>
    <w:p>
      <w:pPr>
        <w:pStyle w:val="Heading1"/>
      </w:pPr>
      <w:r>
        <w:t>What allergies does the patient have?</w:t>
      </w:r>
    </w:p>
    <w:p>
      <w:pPr>
        <w:pStyle w:val="ListBullet"/>
      </w:pPr>
      <w:r>
        <w:t>penicillin</w:t>
      </w:r>
    </w:p>
    <w:p>
      <w:pPr>
        <w:pStyle w:val="ListBullet2"/>
      </w:pPr>
      <w:r>
        <w:t>Source pages:    22, 52, 72, 76</w:t>
      </w:r>
    </w:p>
    <w:p>
      <w:pPr>
        <w:pStyle w:val="ListBullet"/>
      </w:pPr>
      <w:r>
        <w:t>wheat</w:t>
      </w:r>
    </w:p>
    <w:p>
      <w:pPr>
        <w:pStyle w:val="ListBullet2"/>
      </w:pPr>
      <w:r>
        <w:t>Source pages:    72, 76</w:t>
      </w:r>
    </w:p>
    <w:p>
      <w:pPr>
        <w:pStyle w:val="ListBullet"/>
      </w:pPr>
      <w:r>
        <w:t>soy</w:t>
      </w:r>
    </w:p>
    <w:p>
      <w:pPr>
        <w:pStyle w:val="ListBullet2"/>
      </w:pPr>
      <w:r>
        <w:t>Source pages:    72, 76</w:t>
      </w:r>
    </w:p>
    <w:p>
      <w:pPr>
        <w:pStyle w:val="ListBullet"/>
      </w:pPr>
      <w:r>
        <w:t>medications</w:t>
      </w:r>
    </w:p>
    <w:p>
      <w:pPr>
        <w:pStyle w:val="ListBullet2"/>
      </w:pPr>
      <w:r>
        <w:t>Source pages:    73</w:t>
      </w:r>
    </w:p>
    <w:p>
      <w:pPr>
        <w:pStyle w:val="ListBullet"/>
      </w:pPr>
      <w:r>
        <w:t>penicillins</w:t>
      </w:r>
    </w:p>
    <w:p>
      <w:pPr>
        <w:pStyle w:val="ListBullet2"/>
      </w:pPr>
      <w:r>
        <w:t>Source pages:    87</w:t>
      </w:r>
    </w:p>
    <w:p>
      <w:pPr>
        <w:pStyle w:val="ListBullet"/>
      </w:pPr>
      <w:r>
        <w:t>medication</w:t>
      </w:r>
    </w:p>
    <w:p>
      <w:pPr>
        <w:pStyle w:val="ListBullet2"/>
      </w:pPr>
      <w:r>
        <w:t>Source pages:    97, 98, 101, 105, 111, 113, 114</w:t>
      </w:r>
    </w:p>
    <w:p>
      <w:pPr>
        <w:pStyle w:val="ListBullet"/>
      </w:pPr>
      <w:r>
        <w:t>quetiapine</w:t>
      </w:r>
    </w:p>
    <w:p>
      <w:pPr>
        <w:pStyle w:val="ListBullet2"/>
      </w:pPr>
      <w:r>
        <w:t>Source pages:    102</w:t>
      </w:r>
    </w:p>
    <w:p>
      <w:pPr>
        <w:pStyle w:val="ListBullet"/>
      </w:pPr>
      <w:r>
        <w:t>non-celiac gluten sensitivity</w:t>
      </w:r>
    </w:p>
    <w:p>
      <w:pPr>
        <w:pStyle w:val="ListBullet2"/>
      </w:pPr>
      <w:r>
        <w:t>Source pages:    117</w:t>
      </w:r>
    </w:p>
    <w:p>
      <w:pPr>
        <w:pStyle w:val="ListBullet"/>
      </w:pPr>
      <w:r>
        <w:t>allergic rhinitis</w:t>
      </w:r>
    </w:p>
    <w:p>
      <w:pPr>
        <w:pStyle w:val="ListBullet2"/>
      </w:pPr>
      <w:r>
        <w:t>Source pages:    117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